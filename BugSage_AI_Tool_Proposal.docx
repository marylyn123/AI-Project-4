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🤖 AI Tool Proposal: "BugSage" – AI-Powered Root Cause Analyzer for Software Bugs</w:t>
      </w:r>
    </w:p>
    <w:p>
      <w:pPr>
        <w:pStyle w:val="Heading2"/>
      </w:pPr>
      <w:r>
        <w:t>🎯 Purpose</w:t>
      </w:r>
    </w:p>
    <w:p>
      <w:r>
        <w:t>BugSage is an AI-powered tool designed to automate root cause analysis (RCA) of software bugs by mining logs, code diffs, and historical incidents. While most tools focus on bug detection, BugSage explains *why* the bug happened and suggests actionable steps to fix it—⏱️ saving time in debugging and improving code reliability.</w:t>
      </w:r>
    </w:p>
    <w:p>
      <w:pPr>
        <w:pStyle w:val="Heading2"/>
      </w:pPr>
      <w:r>
        <w:t>🛠️ Workflow</w:t>
      </w:r>
    </w:p>
    <w:p>
      <w:r>
        <w:t>1. 🔗 Integration: Hooks into CI/CD pipelines and error monitoring systems (e.g., Sentry, Datadog).</w:t>
      </w:r>
    </w:p>
    <w:p>
      <w:r>
        <w:t>2. 🚨 Trigger: When a test fails or an error is reported, BugSage gathers contextual logs, related commits, and recent merges.</w:t>
      </w:r>
    </w:p>
    <w:p>
      <w:r>
        <w:t>🔍 Analysis:</w:t>
      </w:r>
    </w:p>
    <w:p>
      <w:pPr>
        <w:pStyle w:val="ListBullet"/>
      </w:pPr>
      <w:r>
        <w:t>✅ Uses LLMs to summarize log anomalies</w:t>
      </w:r>
    </w:p>
    <w:p>
      <w:pPr>
        <w:pStyle w:val="ListBullet"/>
      </w:pPr>
      <w:r>
        <w:t>📚 Compares current errors to past similar issues</w:t>
      </w:r>
    </w:p>
    <w:p>
      <w:pPr>
        <w:pStyle w:val="ListBullet"/>
      </w:pPr>
      <w:r>
        <w:t>🧠 Reviews recent code changes for likely suspects</w:t>
      </w:r>
    </w:p>
    <w:p>
      <w:r>
        <w:t>🧾 Output:</w:t>
      </w:r>
    </w:p>
    <w:p>
      <w:pPr>
        <w:pStyle w:val="ListBullet"/>
      </w:pPr>
      <w:r>
        <w:t>📋 Generates a ranked list of potential causes</w:t>
      </w:r>
    </w:p>
    <w:p>
      <w:pPr>
        <w:pStyle w:val="ListBullet"/>
      </w:pPr>
      <w:r>
        <w:t>🛠️ Provides proposed fixes and documentation links</w:t>
      </w:r>
    </w:p>
    <w:p>
      <w:pPr>
        <w:pStyle w:val="ListBullet"/>
      </w:pPr>
      <w:r>
        <w:t>💬 Offers Slack/Jira/GitHub integration for team sharing</w:t>
      </w:r>
    </w:p>
    <w:p>
      <w:pPr>
        <w:pStyle w:val="Heading2"/>
      </w:pPr>
      <w:r>
        <w:t>💥 Impact</w:t>
      </w:r>
    </w:p>
    <w:p>
      <w:r>
        <w:t>⚡ Cuts Debugging Time: Developers receive suggested root causes and fixes within minutes</w:t>
      </w:r>
    </w:p>
    <w:p>
      <w:r>
        <w:t>🧠 Institutional Memory: Learns from past incidents to make future RCA faster</w:t>
      </w:r>
    </w:p>
    <w:p>
      <w:r>
        <w:t>📈 Higher System Reliability: Faster RCA leads to quicker resolution of outages and higher uptime</w:t>
      </w:r>
    </w:p>
    <w:p>
      <w:r>
        <w:t>🚀 Productivity Boost: Frees engineers to focus on building features instead of chasing bugs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